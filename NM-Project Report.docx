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41" w:line="240" w:lineRule="auto"/>
        <w:jc w:val="right"/>
      </w:pPr>
      <w:r>
        <w:drawing>
          <wp:inline distT="0" distB="0" distL="0" distR="0">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r>
      <w:r>
        <w:rPr>
          <w:sz w:val="32"/>
        </w:rPr>
        <w:t xml:space="preserve">  </w:t>
      </w:r>
    </w:p>
    <w:p>
      <w:pPr>
        <w:spacing w:before="0" w:after="105" w:line="240" w:lineRule="auto"/>
        <w:jc w:val="center"/>
        <w:rPr>
          <w:sz w:val="72"/>
        </w:rPr>
      </w:pPr>
      <w:r>
        <w:rPr>
          <w:sz w:val="72"/>
        </w:rPr>
        <w:t>Tech Saksham</w:t>
      </w:r>
    </w:p>
    <w:p>
      <w:pPr>
        <w:spacing w:before="0" w:after="105" w:line="240" w:lineRule="auto"/>
        <w:jc w:val="center"/>
      </w:pPr>
      <w:r>
        <w:rPr>
          <w:sz w:val="72"/>
        </w:rPr>
        <w:t xml:space="preserve"> </w:t>
      </w:r>
    </w:p>
    <w:p>
      <w:pPr>
        <w:spacing w:before="0" w:after="28" w:line="240" w:lineRule="auto"/>
        <w:jc w:val="center"/>
      </w:pPr>
      <w:r>
        <w:rPr>
          <w:sz w:val="56"/>
        </w:rPr>
        <w:t>Capstone Project Report</w:t>
      </w:r>
    </w:p>
    <w:p>
      <w:pPr>
        <w:spacing w:before="0" w:after="74" w:line="240" w:lineRule="auto"/>
        <w:ind w:left="3"/>
      </w:pPr>
      <w:r>
        <w:t xml:space="preserve"> </w:t>
      </w:r>
    </w:p>
    <w:p>
      <w:pPr>
        <w:spacing w:before="0" w:after="31" w:line="240" w:lineRule="auto"/>
        <w:ind w:left="53"/>
        <w:jc w:val="center"/>
      </w:pPr>
      <w:r>
        <w:rPr>
          <w:sz w:val="40"/>
        </w:rPr>
        <w:t>ARTIFICIAL INTELLIGENCE AND MACHINE LEARNING FUNDAMENTALS</w:t>
      </w:r>
    </w:p>
    <w:p>
      <w:pPr>
        <w:spacing w:before="0" w:after="114" w:line="240" w:lineRule="auto"/>
        <w:ind w:left="3"/>
      </w:pPr>
      <w:r>
        <w:t xml:space="preserve"> </w:t>
      </w:r>
    </w:p>
    <w:p>
      <w:pPr>
        <w:spacing w:before="0" w:after="587" w:line="240" w:lineRule="auto"/>
        <w:jc w:val="center"/>
      </w:pPr>
      <w:r>
        <w:rPr>
          <w:b/>
          <w:sz w:val="60"/>
        </w:rPr>
        <w:t>“Heart Disease Prediction”</w:t>
      </w:r>
    </w:p>
    <w:p>
      <w:pPr>
        <w:spacing w:before="0" w:after="413"/>
        <w:jc w:val="center"/>
      </w:pPr>
      <w:r>
        <w:rPr>
          <w:b/>
          <w:sz w:val="40"/>
        </w:rPr>
        <w:t>“J.J. COLLEGE OF ENGINEERING AND TECHNOLOGY -TRICHY”</w:t>
      </w:r>
    </w:p>
    <w:tbl>
      <w:tblPr>
        <w:tblStyle w:val="20"/>
        <w:tblW w:w="8034" w:type="dxa"/>
        <w:tblInd w:w="985" w:type="dxa"/>
        <w:tblLayout w:type="fixed"/>
        <w:tblCellMar>
          <w:top w:w="55" w:type="dxa"/>
          <w:left w:w="5" w:type="dxa"/>
          <w:bottom w:w="0" w:type="dxa"/>
          <w:right w:w="115" w:type="dxa"/>
        </w:tblCellMar>
      </w:tblPr>
      <w:tblGrid>
        <w:gridCol w:w="3326"/>
        <w:gridCol w:w="4707"/>
      </w:tblGrid>
      <w:tr>
        <w:tblPrEx>
          <w:tblCellMar>
            <w:top w:w="55" w:type="dxa"/>
            <w:left w:w="5" w:type="dxa"/>
            <w:bottom w:w="0" w:type="dxa"/>
            <w:right w:w="115" w:type="dxa"/>
          </w:tblCellMar>
        </w:tblPrEx>
        <w:trPr>
          <w:trHeight w:val="808" w:hRule="atLeast"/>
        </w:trPr>
        <w:tc>
          <w:tcPr>
            <w:tcW w:w="3326"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NM ID</w:t>
            </w:r>
          </w:p>
        </w:tc>
        <w:tc>
          <w:tcPr>
            <w:tcW w:w="4707"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NAME</w:t>
            </w:r>
          </w:p>
        </w:tc>
      </w:tr>
      <w:tr>
        <w:tblPrEx>
          <w:tblCellMar>
            <w:top w:w="55" w:type="dxa"/>
            <w:left w:w="5" w:type="dxa"/>
            <w:bottom w:w="0" w:type="dxa"/>
            <w:right w:w="115" w:type="dxa"/>
          </w:tblCellMar>
        </w:tblPrEx>
        <w:trPr>
          <w:trHeight w:val="961" w:hRule="atLeast"/>
        </w:trPr>
        <w:tc>
          <w:tcPr>
            <w:tcW w:w="33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rFonts w:hint="default"/>
                <w:sz w:val="24"/>
                <w:szCs w:val="24"/>
                <w:lang w:val="en-US"/>
              </w:rPr>
            </w:pPr>
            <w:r>
              <w:rPr>
                <w:kern w:val="0"/>
                <w:sz w:val="24"/>
                <w:szCs w:val="24"/>
                <w:lang w:val="en-US" w:eastAsia="en-US" w:bidi="ar-SA"/>
              </w:rPr>
              <w:t>aut22lme1</w:t>
            </w:r>
            <w:r>
              <w:rPr>
                <w:rFonts w:hint="default"/>
                <w:kern w:val="0"/>
                <w:sz w:val="24"/>
                <w:szCs w:val="24"/>
                <w:lang w:val="en-US" w:eastAsia="en-US" w:bidi="ar-SA"/>
              </w:rPr>
              <w:t>5</w:t>
            </w:r>
          </w:p>
        </w:tc>
        <w:tc>
          <w:tcPr>
            <w:tcW w:w="4707"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8"/>
                <w:szCs w:val="28"/>
              </w:rPr>
            </w:pPr>
            <w:r>
              <w:rPr>
                <w:kern w:val="0"/>
                <w:sz w:val="28"/>
                <w:szCs w:val="28"/>
                <w:lang w:val="en-US" w:eastAsia="en-US" w:bidi="ar-SA"/>
              </w:rPr>
              <w:t>MOTHILAL NEHRU.S</w:t>
            </w:r>
          </w:p>
        </w:tc>
      </w:tr>
    </w:tbl>
    <w:p>
      <w:pPr>
        <w:spacing w:before="0" w:after="220" w:line="240" w:lineRule="auto"/>
        <w:ind w:left="708"/>
      </w:pPr>
      <w:r>
        <w:t xml:space="preserve"> </w:t>
      </w:r>
    </w:p>
    <w:p>
      <w:pPr>
        <w:spacing w:before="0" w:after="184" w:line="240" w:lineRule="auto"/>
        <w:ind w:left="708"/>
        <w:rPr>
          <w:sz w:val="24"/>
        </w:rPr>
      </w:pPr>
    </w:p>
    <w:p>
      <w:pPr>
        <w:spacing w:before="0" w:after="184" w:line="240" w:lineRule="auto"/>
        <w:ind w:left="708"/>
        <w:rPr>
          <w:sz w:val="28"/>
        </w:rPr>
      </w:pPr>
      <w:r>
        <w:rPr>
          <w:sz w:val="24"/>
        </w:rPr>
        <w:t xml:space="preserve"> </w:t>
      </w:r>
      <w:r>
        <w:rPr>
          <w:sz w:val="28"/>
        </w:rPr>
        <w:t xml:space="preserve">Master Trainer:                                                      Trainer Name:                                  </w:t>
      </w:r>
      <w:r>
        <w:rPr>
          <w:rFonts w:ascii="Times New Roman" w:hAnsi="Times New Roman" w:eastAsia="Times New Roman" w:cs="Times New Roman"/>
          <w:b/>
          <w:sz w:val="32"/>
        </w:rPr>
        <w:t xml:space="preserve"> </w:t>
      </w:r>
    </w:p>
    <w:p>
      <w:pPr>
        <w:spacing w:before="0" w:after="184" w:line="240" w:lineRule="auto"/>
        <w:rPr>
          <w:b/>
          <w:bCs/>
          <w:sz w:val="24"/>
          <w:szCs w:val="24"/>
        </w:rPr>
      </w:pPr>
      <w:r>
        <w:rPr>
          <w:sz w:val="24"/>
          <w:szCs w:val="24"/>
        </w:rPr>
        <w:t xml:space="preserve">                                                                                                                </w:t>
      </w:r>
      <w:r>
        <w:rPr>
          <w:b/>
          <w:bCs/>
          <w:sz w:val="24"/>
          <w:szCs w:val="24"/>
        </w:rPr>
        <w:t>RAMAR BOSE</w:t>
      </w:r>
    </w:p>
    <w:p>
      <w:pPr>
        <w:spacing w:before="0" w:after="416" w:line="240" w:lineRule="auto"/>
        <w:ind w:right="696"/>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0"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sz w:val="32"/>
          <w:szCs w:val="32"/>
        </w:rPr>
      </w:pPr>
      <w:r>
        <w:rPr>
          <w:rFonts w:ascii="Times New Roman" w:hAnsi="Times New Roman" w:eastAsia="Times New Roman" w:cs="Times New Roman"/>
          <w:b/>
          <w:sz w:val="32"/>
        </w:rPr>
        <w:t>INDEX</w:t>
      </w:r>
    </w:p>
    <w:p>
      <w:pPr>
        <w:spacing w:line="240" w:lineRule="auto"/>
        <w:jc w:val="center"/>
      </w:pPr>
    </w:p>
    <w:tbl>
      <w:tblPr>
        <w:tblStyle w:val="20"/>
        <w:tblpPr w:leftFromText="180" w:rightFromText="180" w:vertAnchor="text" w:horzAnchor="margin" w:tblpXSpec="center" w:tblpY="1654"/>
        <w:tblW w:w="6908" w:type="dxa"/>
        <w:jc w:val="center"/>
        <w:tblLayout w:type="fixed"/>
        <w:tblCellMar>
          <w:top w:w="0" w:type="dxa"/>
          <w:left w:w="105" w:type="dxa"/>
          <w:bottom w:w="0" w:type="dxa"/>
          <w:right w:w="115" w:type="dxa"/>
        </w:tblCellMar>
      </w:tblPr>
      <w:tblGrid>
        <w:gridCol w:w="1126"/>
        <w:gridCol w:w="5781"/>
      </w:tblGrid>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Sl. No.</w:t>
            </w: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Table of Contents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Introduction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Project Outcome</w:t>
            </w:r>
          </w:p>
        </w:tc>
      </w:tr>
      <w:tr>
        <w:tblPrEx>
          <w:tblCellMar>
            <w:top w:w="0" w:type="dxa"/>
            <w:left w:w="105" w:type="dxa"/>
            <w:bottom w:w="0" w:type="dxa"/>
            <w:right w:w="115" w:type="dxa"/>
          </w:tblCellMar>
        </w:tblPrEx>
        <w:trPr>
          <w:trHeight w:val="611"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Conclusion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Future Scope</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References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Code</w:t>
            </w:r>
          </w:p>
        </w:tc>
      </w:tr>
    </w:tbl>
    <w:p>
      <w:pPr>
        <w:spacing w:line="240" w:lineRule="auto"/>
        <w:rPr>
          <w:sz w:val="32"/>
          <w:szCs w:val="32"/>
        </w:rPr>
      </w:pPr>
      <w:r>
        <w:br w:type="page"/>
      </w:r>
    </w:p>
    <w:p>
      <w:pPr>
        <w:spacing w:before="0" w:after="0" w:line="240" w:lineRule="auto"/>
        <w:jc w:val="center"/>
      </w:pPr>
    </w:p>
    <w:p>
      <w:pPr>
        <w:spacing w:before="0" w:after="4"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g">
            <w:drawing>
              <wp:anchor distT="0" distB="635" distL="114300" distR="114300" simplePos="0" relativeHeight="251659264" behindDoc="0" locked="0" layoutInCell="0" allowOverlap="1">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wp:cNvGraphicFramePr/>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pic:cNvPicPr/>
                        </pic:nvPicPr>
                        <pic:blipFill>
                          <a:blip r:embed="rId10"/>
                          <a:stretch>
                            <a:fillRect/>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10"/>
                          <a:stretch>
                            <a:fillRect/>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10"/>
                          <a:stretch>
                            <a:fillRect/>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10"/>
                          <a:stretch>
                            <a:fillRect/>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10"/>
                          <a:stretch>
                            <a:fillRect/>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10"/>
                          <a:stretch>
                            <a:fillRect/>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10"/>
                          <a:stretch>
                            <a:fillRect/>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10"/>
                          <a:stretch>
                            <a:fillRect/>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10"/>
                          <a:stretch>
                            <a:fillRect/>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10"/>
                          <a:stretch>
                            <a:fillRect/>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10"/>
                          <a:stretch>
                            <a:fillRect/>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10"/>
                          <a:stretch>
                            <a:fillRect/>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10"/>
                          <a:stretch>
                            <a:fillRect/>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10"/>
                          <a:stretch>
                            <a:fillRect/>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10"/>
                          <a:stretch>
                            <a:fillRect/>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10"/>
                          <a:stretch>
                            <a:fillRect/>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wpg:wgp>
                  </a:graphicData>
                </a:graphic>
              </wp:anchor>
            </w:drawing>
          </mc:Choice>
          <mc:Fallback>
            <w:pict>
              <v:group id="Group 3054" o:spid="_x0000_s1026" o:spt="203" style="position:absolute;left:0pt;margin-left:25.1pt;margin-top:-634.7pt;height:486.55pt;width:29.8pt;mso-wrap-distance-bottom:0.05pt;mso-wrap-distance-left:9pt;mso-wrap-distance-right:9pt;mso-wrap-distance-top:0pt;z-index:251659264;mso-width-relative:page;mso-height-relative:page;" coordsize="378360,6179040" o:allowincell="f" o:gfxdata="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">
                <o:lock v:ext="edit" aspectratio="f"/>
                <v:shape id="Picture 89" o:spid="_x0000_s1026" o:spt="75" alt="" type="#_x0000_t75" style="position:absolute;left:0;top:0;height:439920;width:378360;" filled="f" o:preferrelative="t" stroked="f" coordsize="21600,21600" o:gfxdata="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hw3r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0" o:spid="_x0000_s1026" o:spt="1" style="position:absolute;left:130320;top:79200;height:297360;width:673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2" o:spid="_x0000_s1026" o:spt="75" alt="" type="#_x0000_t75" style="position:absolute;left:0;top:380880;height:439920;width:378360;" filled="f" o:preferrelative="t" stroked="f" coordsize="21600,21600" o:gfxdata="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1NMbgAAADa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93" o:spid="_x0000_s1026" o:spt="1" style="position:absolute;left:130320;top:460440;height:297720;width:68040;" filled="f" stroked="f" coordsize="21600,21600" o:gfxdata="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1p9ugAAANo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5" o:spid="_x0000_s1026" o:spt="75" alt="" type="#_x0000_t75" style="position:absolute;left:0;top:765000;height:439920;width:378360;" filled="f" o:preferrelative="t" stroked="f" coordsize="21600,21600" o:gfxdata="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N23b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6" o:spid="_x0000_s1026" o:spt="1" style="position:absolute;left:130320;top:845280;height:297360;width:67320;" filled="f" stroked="f" coordsize="21600,21600" o:gfxdata="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RrlLgAAADa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8" o:spid="_x0000_s1026" o:spt="75" alt="" type="#_x0000_t75" style="position:absolute;left:0;top:1146240;height:439920;width:378360;" filled="f" o:preferrelative="t" stroked="f" coordsize="21600,21600" o:gfxdata="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BHNL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9" o:spid="_x0000_s1026" o:spt="1" style="position:absolute;left:130320;top:1226160;height:297360;width:67320;" filled="f" stroked="f" coordsize="21600,21600" o:gfxdata="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N7Na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1" o:spid="_x0000_s1026" o:spt="75" alt="" type="#_x0000_t75" style="position:absolute;left:0;top:1530360;height:439920;width:378360;" filled="f" o:preferrelative="t" stroked="f" coordsize="21600,21600" o:gfxdata="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qtArgAAADb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102" o:spid="_x0000_s1026" o:spt="1" style="position:absolute;left:130320;top:1609560;height:297720;width:68040;" filled="f" stroked="f" coordsize="21600,21600" o:gfxdata="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T1zq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4" o:spid="_x0000_s1026" o:spt="75" alt="" type="#_x0000_t75" style="position:absolute;left:0;top:1911240;height:439920;width:378360;" filled="f" o:preferrelative="t" stroked="f" coordsize="21600,21600" o:gfxdata="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pJbu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05" o:spid="_x0000_s1026" o:spt="1" style="position:absolute;left:130320;top:1991520;height:297360;width:67320;" filled="f" stroked="f" coordsize="21600,21600" o:gfxdata="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urV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7" o:spid="_x0000_s1026" o:spt="75" alt="" type="#_x0000_t75" style="position:absolute;left:0;top:2295360;height:439920;width:378360;" filled="f" o:preferrelative="t" stroked="f" coordsize="21600,21600" o:gfxdata="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asBtwAAANsAAAAP&#10;AAAAAAAAAAEAIAAAACIAAABkcnMvZG93bnJldi54bWxQSwECFAAUAAAACACHTuJAMy8FnjsAAAA5&#10;AAAAEAAAAAAAAAABACAAAAAGAQAAZHJzL3NoYXBleG1sLnhtbFBLBQYAAAAABgAGAFsBAACwAwAA&#10;AAA=&#10;">
                  <v:fill on="f" focussize="0,0"/>
                  <v:stroke on="f" weight="0pt"/>
                  <v:imagedata r:id="rId10" o:title=""/>
                  <o:lock v:ext="edit" aspectratio="f"/>
                </v:shape>
                <v:rect id="Rectangle 108" o:spid="_x0000_s1026" o:spt="1" style="position:absolute;left:130320;top:2375640;height:297360;width:67320;" filled="f" stroked="f" coordsize="21600,21600" o:gfxdata="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0Tm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0" o:spid="_x0000_s1026" o:spt="75" alt="" type="#_x0000_t75" style="position:absolute;left:0;top:2676600;height:442080;width:378360;" filled="f" o:preferrelative="t" stroked="f" coordsize="21600,21600" o:gfxdata="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5Dt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1" o:spid="_x0000_s1026" o:spt="1" style="position:absolute;left:130320;top:2757240;height:297360;width:67320;" filled="f" stroked="f" coordsize="21600,21600" o:gfxdata="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74NC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3" o:spid="_x0000_s1026" o:spt="75" alt="" type="#_x0000_t75" style="position:absolute;left:0;top:3060720;height:442080;width:378360;" filled="f" o:preferrelative="t" stroked="f" coordsize="21600,21600" o:gfxdata="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E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4" o:spid="_x0000_s1026" o:spt="1" style="position:absolute;left:130320;top:3143160;height:297360;width:67320;" filled="f" stroked="f" coordsize="21600,21600" o:gfxdata="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mEma7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6" o:spid="_x0000_s1026" o:spt="75" alt="" type="#_x0000_t75" style="position:absolute;left:0;top:3443760;height:439920;width:378360;" filled="f" o:preferrelative="t" stroked="f" coordsize="21600,21600" o:gfxdata="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m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7" o:spid="_x0000_s1026" o:spt="1" style="position:absolute;left:130320;top:3524400;height:297360;width:67320;" filled="f" stroked="f" coordsize="21600,21600" o:gfxdata="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8dh7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9" o:spid="_x0000_s1026" o:spt="75" alt="" type="#_x0000_t75" style="position:absolute;left:0;top:3827880;height:439920;width:378360;" filled="f" o:preferrelative="t" stroked="f" coordsize="21600,21600" o:gfxdata="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IXFO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0" o:spid="_x0000_s1026" o:spt="1" style="position:absolute;left:130320;top:3908520;height:297360;width:67320;" filled="f" stroked="f" coordsize="21600,21600" o:gfxdata="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gaL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2" o:spid="_x0000_s1026" o:spt="75" alt="" type="#_x0000_t75" style="position:absolute;left:0;top:4208760;height:439920;width:378360;" filled="f" o:preferrelative="t" stroked="f" coordsize="21600,21600" o:gfxdata="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1hvL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23" o:spid="_x0000_s1026" o:spt="1" style="position:absolute;left:130320;top:4289400;height:297360;width:67320;" filled="f" stroked="f" coordsize="21600,21600" o:gfxdata="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EG4S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5" o:spid="_x0000_s1026" o:spt="75" alt="" type="#_x0000_t75" style="position:absolute;left:0;top:4589640;height:439920;width:378360;" filled="f" o:preferrelative="t" stroked="f" coordsize="21600,21600" o:gfxdata="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WlC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6" o:spid="_x0000_s1026" o:spt="1" style="position:absolute;left:130320;top:4670280;height:297360;width:67320;" filled="f" stroked="f" coordsize="21600,21600" o:gfxdata="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cqbb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8" o:spid="_x0000_s1026" o:spt="75" alt="" type="#_x0000_t75" style="position:absolute;left:0;top:4974120;height:439920;width:378360;" filled="f" o:preferrelative="t" stroked="f" coordsize="21600,21600" o:gfxdata="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ga7m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9" o:spid="_x0000_s1026" o:spt="1" style="position:absolute;left:130320;top:5055120;height:297360;width:67320;" filled="f" stroked="f" coordsize="21600,21600" o:gfxdata="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LC2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1" o:spid="_x0000_s1026" o:spt="75" alt="" type="#_x0000_t75" style="position:absolute;left:0;top:5355000;height:439920;width:378360;" filled="f" o:preferrelative="t" stroked="f" coordsize="21600,21600" o:gfxdata="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xYr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32" o:spid="_x0000_s1026" o:spt="1" style="position:absolute;left:130320;top:5436360;height:297360;width:67320;" filled="f" stroked="f" coordsize="21600,21600" o:gfxdata="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aLWr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4" o:spid="_x0000_s1026" o:spt="75" alt="" type="#_x0000_t75" style="position:absolute;left:0;top:5739120;height:439920;width:378360;" filled="f" o:preferrelative="t" stroked="f" coordsize="21600,21600" o:gfxdata="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EcqO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35" o:spid="_x0000_s1026" o:spt="1" style="position:absolute;left:130320;top:5819760;height:297720;width:68040;" filled="f" stroked="f" coordsize="21600,21600" o:gfxdata="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trW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w10:wrap type="square"/>
              </v:group>
            </w:pict>
          </mc:Fallback>
        </mc:AlternateContent>
      </w:r>
    </w:p>
    <w:p>
      <w:pPr>
        <w:spacing w:before="0" w:after="347" w:line="240" w:lineRule="auto"/>
        <w:ind w:right="2405"/>
        <w:rPr>
          <w:rFonts w:ascii="Times New Roman" w:hAnsi="Times New Roman" w:eastAsia="Times New Roman" w:cs="Times New Roman"/>
          <w:b/>
          <w:sz w:val="36"/>
          <w:szCs w:val="36"/>
        </w:rPr>
      </w:pPr>
      <w:r>
        <w:rPr>
          <w:rFonts w:ascii="Times New Roman" w:hAnsi="Times New Roman" w:eastAsia="Times New Roman" w:cs="Times New Roman"/>
          <w:b/>
          <w:sz w:val="36"/>
          <w:szCs w:val="36"/>
        </w:rPr>
        <w:t>INTRODUCTION :</w:t>
      </w:r>
    </w:p>
    <w:p>
      <w:pPr>
        <w:pStyle w:val="2"/>
        <w:ind w:left="0" w:right="-15" w:firstLine="0"/>
        <w:rPr>
          <w:rFonts w:ascii="Calibri" w:hAnsi="Calibri" w:eastAsia="Calibri" w:cs="Calibri"/>
          <w:b w:val="0"/>
          <w:sz w:val="36"/>
          <w:szCs w:val="36"/>
        </w:rPr>
      </w:pPr>
    </w:p>
    <w:p>
      <w:pPr>
        <w:pStyle w:val="2"/>
        <w:ind w:left="0" w:right="-15" w:firstLine="0"/>
      </w:pPr>
      <w:r>
        <w:rPr>
          <w:rFonts w:ascii="Calibri" w:hAnsi="Calibri" w:eastAsia="Calibri" w:cs="Calibri"/>
          <w:sz w:val="36"/>
          <w:szCs w:val="36"/>
        </w:rPr>
        <w:t xml:space="preserve">           </w:t>
      </w:r>
      <w:r>
        <w:t>1.1</w:t>
      </w:r>
      <w:r>
        <w:rPr>
          <w:rFonts w:ascii="Arial" w:hAnsi="Arial" w:eastAsia="Arial" w:cs="Arial"/>
        </w:rPr>
        <w:t xml:space="preserve"> </w:t>
      </w:r>
      <w:r>
        <w:t>Problem Statement</w:t>
      </w:r>
    </w:p>
    <w:p>
      <w:pPr>
        <w:pStyle w:val="2"/>
      </w:pPr>
      <w:r>
        <w:t xml:space="preserve">             1.2</w:t>
      </w:r>
      <w:r>
        <w:rPr>
          <w:rFonts w:ascii="Arial" w:hAnsi="Arial" w:eastAsia="Arial" w:cs="Arial"/>
        </w:rPr>
        <w:t xml:space="preserve"> </w:t>
      </w:r>
      <w:r>
        <w:t>Proposed Solution</w:t>
      </w:r>
    </w:p>
    <w:p>
      <w:pPr>
        <w:pStyle w:val="2"/>
      </w:pPr>
      <w:r>
        <w:t xml:space="preserve">             1.3</w:t>
      </w:r>
      <w:r>
        <w:rPr>
          <w:rFonts w:ascii="Arial" w:hAnsi="Arial" w:eastAsia="Arial" w:cs="Arial"/>
        </w:rPr>
        <w:t xml:space="preserve"> </w:t>
      </w:r>
      <w:r>
        <w:t>Feature</w:t>
      </w:r>
    </w:p>
    <w:p>
      <w:pPr>
        <w:pStyle w:val="2"/>
      </w:pPr>
      <w:r>
        <w:t xml:space="preserve">             1.4</w:t>
      </w:r>
      <w:r>
        <w:rPr>
          <w:rFonts w:ascii="Arial" w:hAnsi="Arial" w:eastAsia="Arial" w:cs="Arial"/>
        </w:rPr>
        <w:t xml:space="preserve"> </w:t>
      </w:r>
      <w:r>
        <w:t xml:space="preserve">Advantages </w:t>
      </w:r>
    </w:p>
    <w:p>
      <w:pPr>
        <w:pStyle w:val="2"/>
        <w:ind w:left="0" w:right="-15" w:firstLine="0"/>
      </w:pPr>
      <w:r>
        <w:t xml:space="preserve">             1.5</w:t>
      </w:r>
      <w:r>
        <w:rPr>
          <w:rFonts w:ascii="Arial" w:hAnsi="Arial" w:eastAsia="Arial" w:cs="Arial"/>
        </w:rPr>
        <w:t xml:space="preserve"> </w:t>
      </w:r>
      <w:r>
        <w:t xml:space="preserve">Scope </w:t>
      </w:r>
    </w:p>
    <w:p>
      <w:pPr>
        <w:pStyle w:val="2"/>
        <w:spacing w:before="0" w:after="318"/>
      </w:pPr>
      <w:r>
        <w:t xml:space="preserve">             1.6</w:t>
      </w:r>
      <w:r>
        <w:rPr>
          <w:rFonts w:ascii="Arial" w:hAnsi="Arial" w:eastAsia="Arial" w:cs="Arial"/>
        </w:rPr>
        <w:t xml:space="preserve"> </w:t>
      </w:r>
      <w:r>
        <w:t xml:space="preserve">Future Work </w:t>
      </w:r>
    </w:p>
    <w:p>
      <w:pPr>
        <w:spacing w:before="0" w:after="349" w:line="240" w:lineRule="auto"/>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7" w:line="240" w:lineRule="auto"/>
        <w:ind w:left="10" w:right="1004" w:hanging="10"/>
        <w:jc w:val="right"/>
        <w:rPr>
          <w:rFonts w:ascii="Times New Roman" w:hAnsi="Times New Roman" w:eastAsia="Times New Roman" w:cs="Times New Roman"/>
          <w:b/>
          <w:sz w:val="32"/>
        </w:rPr>
      </w:pPr>
    </w:p>
    <w:p>
      <w:pPr>
        <w:pStyle w:val="2"/>
        <w:spacing w:before="0" w:after="324"/>
        <w:rPr>
          <w:bCs/>
          <w:sz w:val="36"/>
          <w:szCs w:val="36"/>
        </w:rPr>
      </w:pPr>
      <w:r>
        <w:rPr>
          <w:sz w:val="36"/>
          <w:szCs w:val="36"/>
        </w:rPr>
        <w:t xml:space="preserve">2.1 </w:t>
      </w:r>
      <w:r>
        <w:rPr>
          <w:bCs/>
          <w:sz w:val="36"/>
          <w:szCs w:val="36"/>
        </w:rPr>
        <w:t>Problem Statement :</w:t>
      </w:r>
    </w:p>
    <w:p>
      <w:pPr>
        <w:pStyle w:val="18"/>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18"/>
        <w:ind w:left="1111"/>
        <w:rPr>
          <w:rFonts w:eastAsia="Calibri"/>
          <w:sz w:val="28"/>
          <w:szCs w:val="28"/>
        </w:rPr>
      </w:pPr>
    </w:p>
    <w:p>
      <w:pPr>
        <w:pStyle w:val="18"/>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
      <w:pPr>
        <w:pStyle w:val="2"/>
        <w:spacing w:before="0" w:after="324"/>
      </w:pPr>
    </w:p>
    <w:p>
      <w:pPr>
        <w:spacing w:before="0" w:after="318" w:line="240" w:lineRule="auto"/>
      </w:pPr>
      <w:r>
        <w:rPr>
          <w:rFonts w:ascii="Times New Roman" w:hAnsi="Times New Roman" w:eastAsia="Times New Roman" w:cs="Times New Roman"/>
          <w:b/>
          <w:sz w:val="28"/>
        </w:rPr>
        <w:t xml:space="preserve"> </w:t>
      </w:r>
      <w:r>
        <w:drawing>
          <wp:inline distT="0" distB="0" distL="0" distR="0">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pPr>
        <w:spacing w:line="240" w:lineRule="auto"/>
        <w:rPr>
          <w:rFonts w:ascii="Times New Roman" w:hAnsi="Times New Roman" w:eastAsia="Times New Roman" w:cs="Times New Roman"/>
          <w:b/>
          <w:sz w:val="32"/>
        </w:rPr>
      </w:pPr>
    </w:p>
    <w:p>
      <w:pPr>
        <w:spacing w:line="240" w:lineRule="auto"/>
        <w:rPr>
          <w:rFonts w:ascii="Times New Roman" w:hAnsi="Times New Roman" w:eastAsia="Times New Roman" w:cs="Times New Roman"/>
          <w:b/>
          <w:sz w:val="32"/>
        </w:rPr>
      </w:pPr>
    </w:p>
    <w:p>
      <w:pPr>
        <w:spacing w:line="240" w:lineRule="auto"/>
        <w:jc w:val="center"/>
      </w:pPr>
      <w:r>
        <w:rPr>
          <w:rFonts w:ascii="Times New Roman" w:hAnsi="Times New Roman" w:eastAsia="Times New Roman" w:cs="Times New Roman"/>
          <w:b/>
          <w:sz w:val="32"/>
        </w:rPr>
        <w:t>PROJECT OUTCOME</w:t>
      </w:r>
    </w:p>
    <w:p>
      <w:pPr>
        <w:spacing w:before="0" w:after="353" w:line="240" w:lineRule="auto"/>
      </w:pPr>
      <w:r>
        <w:rPr>
          <w:rFonts w:ascii="Times New Roman" w:hAnsi="Times New Roman" w:eastAsia="Times New Roman" w:cs="Times New Roman"/>
          <w:b/>
          <w:sz w:val="28"/>
        </w:rPr>
        <w:t xml:space="preserve"> </w:t>
      </w:r>
    </w:p>
    <w:p>
      <w:pPr>
        <w:spacing w:before="0" w:after="344" w:line="240" w:lineRule="auto"/>
        <w:jc w:val="center"/>
      </w:pPr>
    </w:p>
    <w:p>
      <w:pPr>
        <w:spacing w:before="0" w:after="344" w:line="240" w:lineRule="auto"/>
        <w:jc w:val="center"/>
      </w:pPr>
      <w:r>
        <w:drawing>
          <wp:inline distT="0" distB="0" distL="0" distR="0">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pPr>
        <w:spacing w:before="0" w:after="344" w:line="240" w:lineRule="auto"/>
        <w:jc w:val="center"/>
      </w:pPr>
      <w:r>
        <w:rPr>
          <w:sz w:val="24"/>
        </w:rPr>
        <w:t xml:space="preserve"> </w:t>
      </w:r>
    </w:p>
    <w:p>
      <w:pPr>
        <w:spacing w:before="0" w:after="344" w:line="240" w:lineRule="auto"/>
        <w:jc w:val="center"/>
      </w:pPr>
    </w:p>
    <w:p>
      <w:pPr>
        <w:spacing w:before="0" w:after="344" w:line="240" w:lineRule="auto"/>
        <w:jc w:val="center"/>
      </w:pPr>
      <w:r>
        <w:rPr>
          <w:sz w:val="24"/>
        </w:rPr>
        <w:t xml:space="preserve"> </w:t>
      </w:r>
    </w:p>
    <w:p>
      <w:pPr>
        <w:spacing w:before="0" w:after="344" w:line="240" w:lineRule="auto"/>
        <w:jc w:val="center"/>
      </w:pPr>
      <w:r>
        <w:rPr>
          <w:sz w:val="24"/>
        </w:rPr>
        <w:t xml:space="preserve"> </w:t>
      </w: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pPr>
        <w:spacing w:before="0" w:after="344" w:line="240" w:lineRule="auto"/>
        <w:jc w:val="center"/>
      </w:pPr>
      <w:r>
        <w:br w:type="page"/>
      </w:r>
    </w:p>
    <w:p>
      <w:pPr>
        <w:spacing w:before="0" w:after="160" w:line="259" w:lineRule="auto"/>
      </w:pPr>
      <w:r>
        <w:drawing>
          <wp:inline distT="0" distB="0" distL="0" distR="0">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pPr>
        <w:spacing w:before="0" w:after="344" w:line="240" w:lineRule="auto"/>
        <w:jc w:val="center"/>
      </w:pP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hAnsi="Times New Roman" w:eastAsia="Times New Roman" w:cs="Times New Roman"/>
          <w:b/>
          <w:sz w:val="32"/>
        </w:rPr>
        <w:t xml:space="preserve"> </w:t>
      </w:r>
    </w:p>
    <w:p>
      <w:pPr>
        <w:spacing w:before="0" w:after="344" w:line="240" w:lineRule="auto"/>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pPr>
      <w:r>
        <w:rPr>
          <w:rFonts w:ascii="Times New Roman" w:hAnsi="Times New Roman" w:eastAsia="Times New Roman" w:cs="Times New Roman"/>
          <w:b/>
          <w:sz w:val="32"/>
        </w:rPr>
        <w:t xml:space="preserve">CONCLUSION </w:t>
      </w:r>
    </w:p>
    <w:p>
      <w:pPr>
        <w:spacing w:before="0" w:after="349" w:line="240" w:lineRule="auto"/>
        <w:jc w:val="center"/>
      </w:pPr>
      <w:r>
        <w:rPr>
          <w:rFonts w:ascii="Times New Roman" w:hAnsi="Times New Roman" w:eastAsia="Times New Roman" w:cs="Times New Roman"/>
          <w:b/>
          <w:sz w:val="32"/>
        </w:rPr>
        <w:t xml:space="preserve"> </w:t>
      </w:r>
    </w:p>
    <w:p>
      <w:pPr>
        <w:numPr>
          <w:ilvl w:val="0"/>
          <w:numId w:val="3"/>
        </w:numPr>
        <w:tabs>
          <w:tab w:val="left" w:pos="1044"/>
          <w:tab w:val="clear" w:pos="720"/>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tabs>
          <w:tab w:val="left" w:pos="1044"/>
        </w:tabs>
        <w:spacing w:before="0" w:after="344"/>
        <w:rPr>
          <w:rFonts w:eastAsia="Times New Roman"/>
          <w:bCs/>
          <w:sz w:val="32"/>
        </w:rPr>
      </w:pPr>
    </w:p>
    <w:p>
      <w:pPr>
        <w:tabs>
          <w:tab w:val="left" w:pos="1044"/>
        </w:tabs>
        <w:spacing w:before="0" w:after="344"/>
        <w:rPr>
          <w:bCs/>
          <w:sz w:val="32"/>
          <w:lang w:val="en-IN"/>
        </w:rPr>
      </w:pPr>
    </w:p>
    <w:p>
      <w:pPr>
        <w:numPr>
          <w:ilvl w:val="0"/>
          <w:numId w:val="3"/>
        </w:numPr>
        <w:tabs>
          <w:tab w:val="left" w:pos="1044"/>
          <w:tab w:val="clear" w:pos="720"/>
        </w:tabs>
        <w:spacing w:before="0" w:after="344" w:line="240" w:lineRule="auto"/>
        <w:rPr>
          <w:rFonts w:ascii="Times New Roman" w:hAnsi="Times New Roman" w:eastAsia="Times New Roman" w:cs="Times New Roman"/>
          <w:bCs/>
          <w:sz w:val="32"/>
          <w:lang w:val="en-IN"/>
        </w:rPr>
      </w:pPr>
      <w:r>
        <w:rPr>
          <w:rFonts w:ascii="Times New Roman" w:hAnsi="Times New Roman" w:eastAsia="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tabs>
          <w:tab w:val="left" w:pos="1044"/>
        </w:tabs>
        <w:spacing w:before="0" w:after="344" w:line="240" w:lineRule="auto"/>
        <w:rPr>
          <w:rFonts w:ascii="Times New Roman" w:hAnsi="Times New Roman" w:eastAsia="Times New Roman" w:cs="Times New Roman"/>
          <w:b/>
          <w:sz w:val="32"/>
        </w:rPr>
      </w:pPr>
    </w:p>
    <w:p>
      <w:pPr>
        <w:spacing w:before="0" w:after="160" w:line="259" w:lineRule="auto"/>
        <w:rPr>
          <w:rFonts w:ascii="Times New Roman" w:hAnsi="Times New Roman" w:eastAsia="Times New Roman" w:cs="Times New Roman"/>
          <w:b/>
          <w:sz w:val="32"/>
        </w:rPr>
      </w:pPr>
      <w:r>
        <w:br w:type="page"/>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7" w:line="240" w:lineRule="auto"/>
        <w:ind w:left="10" w:right="2455" w:hanging="10"/>
        <w:jc w:val="right"/>
      </w:pPr>
      <w:r>
        <w:rPr>
          <w:rFonts w:ascii="Times New Roman" w:hAnsi="Times New Roman" w:eastAsia="Times New Roman" w:cs="Times New Roman"/>
          <w:b/>
          <w:sz w:val="32"/>
        </w:rPr>
        <w:t xml:space="preserve">FUTURE SCOPE </w:t>
      </w:r>
    </w:p>
    <w:p>
      <w:pPr>
        <w:spacing w:before="0" w:after="297" w:line="240" w:lineRule="auto"/>
        <w:rPr>
          <w:sz w:val="28"/>
          <w:szCs w:val="28"/>
        </w:rPr>
      </w:pPr>
      <w:r>
        <w:rPr>
          <w:rFonts w:ascii="Times New Roman" w:hAnsi="Times New Roman" w:eastAsia="Times New Roman" w:cs="Times New Roman"/>
          <w:color w:val="222222"/>
          <w:sz w:val="24"/>
        </w:rPr>
        <w:t xml:space="preserve"> </w:t>
      </w:r>
    </w:p>
    <w:p>
      <w:pPr>
        <w:numPr>
          <w:ilvl w:val="0"/>
          <w:numId w:val="4"/>
        </w:numPr>
        <w:spacing w:before="0" w:after="293"/>
        <w:rPr>
          <w:color w:val="222222"/>
          <w:sz w:val="28"/>
          <w:szCs w:val="28"/>
          <w:lang w:val="en-IN"/>
        </w:rPr>
      </w:pPr>
      <w:r>
        <w:rPr>
          <w:rFonts w:ascii="Times New Roman" w:hAnsi="Times New Roman" w:eastAsia="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color w:val="222222"/>
          <w:sz w:val="28"/>
          <w:szCs w:val="28"/>
          <w:highlight w:val="white"/>
        </w:rPr>
        <w:t xml:space="preserve"> </w:t>
      </w:r>
      <w:r>
        <w:rPr>
          <w:rFonts w:ascii="Times New Roman" w:hAnsi="Times New Roman" w:eastAsia="Times New Roman" w:cs="Times New Roman"/>
          <w:b/>
          <w:bCs/>
          <w:color w:val="222222"/>
          <w:sz w:val="28"/>
          <w:szCs w:val="28"/>
          <w:highlight w:val="white"/>
        </w:rPr>
        <w:t>Deep Learning Models</w:t>
      </w:r>
      <w:r>
        <w:rPr>
          <w:rFonts w:ascii="Times New Roman" w:hAnsi="Times New Roman" w:eastAsia="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b/>
          <w:bCs/>
          <w:color w:val="222222"/>
          <w:sz w:val="28"/>
          <w:szCs w:val="28"/>
          <w:highlight w:val="white"/>
        </w:rPr>
        <w:t>Longitudinal Data Analysis</w:t>
      </w:r>
      <w:r>
        <w:rPr>
          <w:rFonts w:ascii="Times New Roman" w:hAnsi="Times New Roman" w:eastAsia="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spacing w:before="0" w:after="293" w:line="240" w:lineRule="auto"/>
      </w:pPr>
    </w:p>
    <w:p>
      <w:pPr>
        <w:spacing w:before="0" w:after="297"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292"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189" w:line="240" w:lineRule="auto"/>
        <w:ind w:left="10" w:right="2595" w:hanging="10"/>
        <w:jc w:val="right"/>
      </w:pPr>
      <w:r>
        <w:rPr>
          <w:rFonts w:ascii="Times New Roman" w:hAnsi="Times New Roman" w:eastAsia="Times New Roman" w:cs="Times New Roman"/>
          <w:b/>
          <w:sz w:val="32"/>
        </w:rPr>
        <w:t xml:space="preserve">REFERENCES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rPr>
          <w:b/>
          <w:bCs/>
          <w:sz w:val="32"/>
          <w:szCs w:val="32"/>
        </w:rPr>
      </w:pPr>
      <w:r>
        <w:rPr>
          <w:rFonts w:ascii="Times New Roman" w:hAnsi="Times New Roman" w:eastAsia="Times New Roman" w:cs="Times New Roman"/>
          <w:sz w:val="28"/>
        </w:rPr>
        <w:t xml:space="preserve"> </w:t>
      </w:r>
    </w:p>
    <w:p>
      <w:pPr>
        <w:spacing w:before="0" w:after="158" w:line="240" w:lineRule="auto"/>
        <w:rPr>
          <w:b/>
          <w:bCs/>
          <w:sz w:val="32"/>
          <w:szCs w:val="32"/>
        </w:rPr>
      </w:pPr>
      <w:r>
        <w:rPr>
          <w:rFonts w:ascii="Times New Roman" w:hAnsi="Times New Roman" w:eastAsia="Times New Roman" w:cs="Times New Roman"/>
          <w:b/>
          <w:bCs/>
          <w:sz w:val="32"/>
          <w:szCs w:val="32"/>
        </w:rPr>
        <w:t xml:space="preserve"> https://colab.research.google.com/github/CongLiu-CN/AIisLove/blob/master/_notebooks/2020-04-30-end-to-end-heart-disease-classification.ipynb#scrollTo=IPcccxtnq-lh</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2" w:line="240" w:lineRule="auto"/>
      </w:pPr>
      <w:r>
        <w:rPr>
          <w:rFonts w:ascii="Times New Roman" w:hAnsi="Times New Roman" w:eastAsia="Times New Roman" w:cs="Times New Roman"/>
          <w:sz w:val="28"/>
        </w:rPr>
        <w:t xml:space="preserve"> </w:t>
      </w:r>
    </w:p>
    <w:p>
      <w:pPr>
        <w:spacing w:before="0" w:after="184" w:line="240" w:lineRule="auto"/>
        <w:ind w:left="10" w:right="-15" w:hanging="10"/>
        <w:jc w:val="center"/>
      </w:pPr>
      <w:r>
        <w:rPr>
          <w:rFonts w:ascii="Times New Roman" w:hAnsi="Times New Roman" w:eastAsia="Times New Roman" w:cs="Times New Roman"/>
          <w:b/>
          <w:sz w:val="32"/>
        </w:rPr>
        <w:t xml:space="preserve">CODE </w:t>
      </w:r>
    </w:p>
    <w:p>
      <w:pPr>
        <w:spacing w:before="0" w:after="3" w:line="240" w:lineRule="auto"/>
        <w:ind w:left="-5" w:right="-15" w:hanging="10"/>
        <w:jc w:val="right"/>
      </w:pPr>
    </w:p>
    <w:p>
      <w:pPr>
        <w:spacing w:before="0" w:after="160" w:line="259" w:lineRule="auto"/>
        <w:rPr>
          <w:rFonts w:ascii="Times New Roman" w:hAnsi="Times New Roman" w:eastAsia="Times New Roman" w:cs="Times New Roman"/>
          <w:sz w:val="28"/>
        </w:rPr>
      </w:pPr>
      <w:r>
        <w:rPr>
          <w:rFonts w:hint="default" w:ascii="Times New Roman" w:hAnsi="Times New Roman" w:eastAsia="Times New Roman"/>
          <w:sz w:val="28"/>
        </w:rPr>
        <w:t>https://github.com/MOTHILALNEHRUS/MOTHILALNEHRU</w:t>
      </w:r>
    </w:p>
    <w:p>
      <w:pPr>
        <w:spacing w:before="0" w:after="160" w:line="259" w:lineRule="auto"/>
        <w:rPr>
          <w:rFonts w:ascii="Times New Roman" w:hAnsi="Times New Roman" w:eastAsia="Times New Roman" w:cs="Times New Roman"/>
          <w:sz w:val="28"/>
        </w:rPr>
      </w:pPr>
    </w:p>
    <w:p>
      <w:pPr>
        <w:spacing w:before="0" w:after="160" w:line="259" w:lineRule="auto"/>
        <w:rPr>
          <w:rFonts w:ascii="Times New Roman" w:hAnsi="Times New Roman" w:eastAsia="Times New Roman" w:cs="Times New Roman"/>
          <w:sz w:val="28"/>
        </w:rPr>
      </w:pPr>
    </w:p>
    <w:p>
      <w:pPr>
        <w:spacing w:before="0" w:after="160" w:line="259" w:lineRule="auto"/>
        <w:jc w:val="center"/>
        <w:rPr>
          <w:b/>
          <w:bCs/>
        </w:rPr>
      </w:pPr>
      <w:bookmarkStart w:id="0" w:name="_GoBack"/>
      <w:bookmarkEnd w:id="0"/>
      <w:r>
        <w:br w:type="page"/>
      </w: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sz w:val="96"/>
          <w:szCs w:val="96"/>
          <w:lang w:val="en-IN"/>
        </w:rPr>
      </w:pPr>
      <w:r>
        <w:rPr>
          <w:b/>
          <w:bCs/>
          <w:sz w:val="96"/>
          <w:szCs w:val="96"/>
        </w:rPr>
        <w:t>Thank you!</w:t>
      </w:r>
    </w:p>
    <w:p>
      <w:pPr>
        <w:spacing w:before="0" w:after="3" w:line="240" w:lineRule="auto"/>
        <w:ind w:left="-5" w:right="-15" w:hanging="10"/>
        <w:jc w:val="center"/>
      </w:pPr>
    </w:p>
    <w:sectPr>
      <w:footerReference r:id="rId7" w:type="first"/>
      <w:footerReference r:id="rId5" w:type="default"/>
      <w:footerReference r:id="rId6" w:type="even"/>
      <w:pgSz w:w="11906" w:h="16838"/>
      <w:pgMar w:top="1455" w:right="2112" w:bottom="1756" w:left="1441" w:header="0" w:footer="716"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auto"/>
    <w:pitch w:val="default"/>
    <w:sig w:usb0="00000003" w:usb1="00000000" w:usb2="00000000" w:usb3="00000000" w:csb0="2000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0</w:t>
    </w:r>
    <w:r>
      <w:fldChar w:fldCharType="end"/>
    </w:r>
    <w:r>
      <w:t xml:space="preserve"> </w:t>
    </w:r>
  </w:p>
  <w:p>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tabs>
          <w:tab w:val="left" w:pos="0"/>
        </w:tabs>
        <w:ind w:left="1111" w:hanging="360"/>
      </w:pPr>
      <w:rPr>
        <w:rFonts w:hint="default" w:ascii="Wingdings" w:hAnsi="Wingdings" w:cs="Wingdings"/>
      </w:rPr>
    </w:lvl>
    <w:lvl w:ilvl="1" w:tentative="0">
      <w:start w:val="1"/>
      <w:numFmt w:val="bullet"/>
      <w:lvlText w:val="o"/>
      <w:lvlJc w:val="left"/>
      <w:pPr>
        <w:tabs>
          <w:tab w:val="left" w:pos="0"/>
        </w:tabs>
        <w:ind w:left="1831" w:hanging="360"/>
      </w:pPr>
      <w:rPr>
        <w:rFonts w:hint="default" w:ascii="Courier New" w:hAnsi="Courier New" w:cs="Courier New"/>
      </w:rPr>
    </w:lvl>
    <w:lvl w:ilvl="2" w:tentative="0">
      <w:start w:val="1"/>
      <w:numFmt w:val="bullet"/>
      <w:lvlText w:val=""/>
      <w:lvlJc w:val="left"/>
      <w:pPr>
        <w:tabs>
          <w:tab w:val="left" w:pos="0"/>
        </w:tabs>
        <w:ind w:left="2551" w:hanging="360"/>
      </w:pPr>
      <w:rPr>
        <w:rFonts w:hint="default" w:ascii="Wingdings" w:hAnsi="Wingdings" w:cs="Wingdings"/>
      </w:rPr>
    </w:lvl>
    <w:lvl w:ilvl="3" w:tentative="0">
      <w:start w:val="1"/>
      <w:numFmt w:val="bullet"/>
      <w:lvlText w:val=""/>
      <w:lvlJc w:val="left"/>
      <w:pPr>
        <w:tabs>
          <w:tab w:val="left" w:pos="0"/>
        </w:tabs>
        <w:ind w:left="3271" w:hanging="360"/>
      </w:pPr>
      <w:rPr>
        <w:rFonts w:hint="default" w:ascii="Symbol" w:hAnsi="Symbol" w:cs="Symbol"/>
      </w:rPr>
    </w:lvl>
    <w:lvl w:ilvl="4" w:tentative="0">
      <w:start w:val="1"/>
      <w:numFmt w:val="bullet"/>
      <w:lvlText w:val="o"/>
      <w:lvlJc w:val="left"/>
      <w:pPr>
        <w:tabs>
          <w:tab w:val="left" w:pos="0"/>
        </w:tabs>
        <w:ind w:left="3991" w:hanging="360"/>
      </w:pPr>
      <w:rPr>
        <w:rFonts w:hint="default" w:ascii="Courier New" w:hAnsi="Courier New" w:cs="Courier New"/>
      </w:rPr>
    </w:lvl>
    <w:lvl w:ilvl="5" w:tentative="0">
      <w:start w:val="1"/>
      <w:numFmt w:val="bullet"/>
      <w:lvlText w:val=""/>
      <w:lvlJc w:val="left"/>
      <w:pPr>
        <w:tabs>
          <w:tab w:val="left" w:pos="0"/>
        </w:tabs>
        <w:ind w:left="4711" w:hanging="360"/>
      </w:pPr>
      <w:rPr>
        <w:rFonts w:hint="default" w:ascii="Wingdings" w:hAnsi="Wingdings" w:cs="Wingdings"/>
      </w:rPr>
    </w:lvl>
    <w:lvl w:ilvl="6" w:tentative="0">
      <w:start w:val="1"/>
      <w:numFmt w:val="bullet"/>
      <w:lvlText w:val=""/>
      <w:lvlJc w:val="left"/>
      <w:pPr>
        <w:tabs>
          <w:tab w:val="left" w:pos="0"/>
        </w:tabs>
        <w:ind w:left="5431" w:hanging="360"/>
      </w:pPr>
      <w:rPr>
        <w:rFonts w:hint="default" w:ascii="Symbol" w:hAnsi="Symbol" w:cs="Symbol"/>
      </w:rPr>
    </w:lvl>
    <w:lvl w:ilvl="7" w:tentative="0">
      <w:start w:val="1"/>
      <w:numFmt w:val="bullet"/>
      <w:lvlText w:val="o"/>
      <w:lvlJc w:val="left"/>
      <w:pPr>
        <w:tabs>
          <w:tab w:val="left" w:pos="0"/>
        </w:tabs>
        <w:ind w:left="6151" w:hanging="360"/>
      </w:pPr>
      <w:rPr>
        <w:rFonts w:hint="default" w:ascii="Courier New" w:hAnsi="Courier New" w:cs="Courier New"/>
      </w:rPr>
    </w:lvl>
    <w:lvl w:ilvl="8" w:tentative="0">
      <w:start w:val="1"/>
      <w:numFmt w:val="bullet"/>
      <w:lvlText w:val=""/>
      <w:lvlJc w:val="left"/>
      <w:pPr>
        <w:tabs>
          <w:tab w:val="left" w:pos="0"/>
        </w:tabs>
        <w:ind w:left="6871" w:hanging="360"/>
      </w:pPr>
      <w:rPr>
        <w:rFonts w:hint="default" w:ascii="Wingdings" w:hAnsi="Wingdings" w:cs="Wingdings"/>
      </w:rPr>
    </w:lvl>
  </w:abstractNum>
  <w:abstractNum w:abstractNumId="2">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028265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Calibri" w:hAnsi="Calibri" w:eastAsia="Calibri" w:cs="Calibri"/>
      <w:color w:val="000000"/>
      <w:kern w:val="0"/>
      <w:sz w:val="22"/>
      <w:szCs w:val="22"/>
      <w:lang w:val="en-US" w:eastAsia="en-US" w:bidi="ar-SA"/>
    </w:rPr>
  </w:style>
  <w:style w:type="paragraph" w:styleId="2">
    <w:name w:val="heading 1"/>
    <w:next w:val="1"/>
    <w:link w:val="12"/>
    <w:unhideWhenUsed/>
    <w:qFormat/>
    <w:uiPriority w:val="9"/>
    <w:pPr>
      <w:keepNext/>
      <w:keepLines/>
      <w:widowControl/>
      <w:suppressAutoHyphens/>
      <w:bidi w:val="0"/>
      <w:spacing w:before="0" w:after="161" w:line="240" w:lineRule="auto"/>
      <w:ind w:left="-5" w:right="-15" w:hanging="10"/>
      <w:jc w:val="left"/>
      <w:outlineLvl w:val="0"/>
    </w:pPr>
    <w:rPr>
      <w:rFonts w:ascii="Times New Roman" w:hAnsi="Times New Roman" w:eastAsia="Times New Roman" w:cs="Times New Roman"/>
      <w:b/>
      <w:color w:val="000000"/>
      <w:kern w:val="0"/>
      <w:sz w:val="28"/>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line="240" w:lineRule="auto"/>
    </w:pPr>
  </w:style>
  <w:style w:type="paragraph" w:styleId="8">
    <w:name w:val="header"/>
    <w:basedOn w:val="1"/>
    <w:link w:val="13"/>
    <w:unhideWhenUsed/>
    <w:uiPriority w:val="99"/>
    <w:pPr>
      <w:tabs>
        <w:tab w:val="center" w:pos="4680"/>
        <w:tab w:val="right" w:pos="9360"/>
      </w:tabs>
      <w:spacing w:line="240" w:lineRule="auto"/>
    </w:pPr>
  </w:style>
  <w:style w:type="character" w:styleId="9">
    <w:name w:val="Hyperlink"/>
    <w:uiPriority w:val="0"/>
    <w:rPr>
      <w:color w:val="000080"/>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color w:val="auto"/>
      <w:sz w:val="24"/>
      <w:szCs w:val="24"/>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er Char"/>
    <w:basedOn w:val="3"/>
    <w:link w:val="8"/>
    <w:qFormat/>
    <w:uiPriority w:val="99"/>
    <w:rPr>
      <w:rFonts w:ascii="Calibri" w:hAnsi="Calibri" w:eastAsia="Calibri" w:cs="Calibri"/>
      <w:color w:val="000000"/>
    </w:rPr>
  </w:style>
  <w:style w:type="character" w:customStyle="1" w:styleId="14">
    <w:name w:val="Footer Char"/>
    <w:basedOn w:val="3"/>
    <w:link w:val="7"/>
    <w:qFormat/>
    <w:uiPriority w:val="99"/>
    <w:rPr>
      <w:rFonts w:ascii="Calibri" w:hAnsi="Calibri" w:eastAsia="Calibri" w:cs="Calibri"/>
      <w:color w:val="000000"/>
    </w:rPr>
  </w:style>
  <w:style w:type="paragraph" w:customStyle="1" w:styleId="15">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spacing w:before="0" w:after="0" w:line="240" w:lineRule="auto"/>
      <w:ind w:left="720"/>
      <w:contextualSpacing/>
    </w:pPr>
    <w:rPr>
      <w:rFonts w:ascii="Times New Roman" w:hAnsi="Times New Roman" w:eastAsia="Times New Roman" w:cs="Times New Roman"/>
      <w:color w:val="auto"/>
      <w:sz w:val="24"/>
      <w:szCs w:val="24"/>
    </w:rPr>
  </w:style>
  <w:style w:type="paragraph" w:customStyle="1" w:styleId="19">
    <w:name w:val="Frame Contents"/>
    <w:basedOn w:val="1"/>
    <w:qFormat/>
    <w:uiPriority w:val="0"/>
  </w:style>
  <w:style w:type="table" w:customStyle="1" w:styleId="20">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datastoreItem>
</file>

<file path=docProps/app.xml><?xml version="1.0" encoding="utf-8"?>
<Properties xmlns="http://schemas.openxmlformats.org/officeDocument/2006/extended-properties" xmlns:vt="http://schemas.openxmlformats.org/officeDocument/2006/docPropsVTypes">
  <Template>Normal</Template>
  <Pages>15</Pages>
  <Words>405</Words>
  <Characters>2682</Characters>
  <Paragraphs>153</Paragraphs>
  <TotalTime>75</TotalTime>
  <ScaleCrop>false</ScaleCrop>
  <LinksUpToDate>false</LinksUpToDate>
  <CharactersWithSpaces>3418</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cp:lastModifiedBy>Hp</cp:lastModifiedBy>
  <dcterms:modified xsi:type="dcterms:W3CDTF">2024-04-16T05:53:06Z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D6FBA42E0A47472AB56870DDA1485B6D</vt:lpwstr>
  </property>
</Properties>
</file>